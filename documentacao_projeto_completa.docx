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SISTEMA DE PREVISÃO DE INTERNAÇÕES RESPIRATÓRIAS</w:t>
      </w:r>
    </w:p>
    <w:p>
      <w:r>
        <w:t>Curso: [Nome do Curso]</w:t>
      </w:r>
    </w:p>
    <w:p>
      <w:r>
        <w:t>Disciplina: [Nome da Disciplina]</w:t>
      </w:r>
    </w:p>
    <w:p>
      <w:r>
        <w:t>Aluno: Matheus [Seu Sobrenome]</w:t>
      </w:r>
    </w:p>
    <w:p>
      <w:r>
        <w:t>Professor: [Nome do Professor]</w:t>
      </w:r>
    </w:p>
    <w:p>
      <w:r>
        <w:t>Data: Junho/2025</w:t>
      </w:r>
    </w:p>
    <w:p/>
    <w:p>
      <w:pPr>
        <w:pStyle w:val="Heading1"/>
      </w:pPr>
      <w:r>
        <w:t>📄 INTRODUÇÃO</w:t>
      </w:r>
    </w:p>
    <w:p>
      <w:r>
        <w:t>Com a chegada das estações mais frias ou secas, é comum o aumento de internações pediátricas causadas por doenças respiratórias. Para ajudar hospitais a se prepararem melhor, este projeto propõe um sistema capaz de prever a média de internações com base na previsão do tempo. Desenvolvido em Python, o sistema utiliza dados climáticos de uma API pública e aplica regras lógicas simples para sugerir uma estimativa de risco, permitindo também o cadastro de pacientes e a geração de relatórios automáticos.</w:t>
      </w:r>
    </w:p>
    <w:p>
      <w:pPr>
        <w:pStyle w:val="Heading1"/>
      </w:pPr>
      <w:r>
        <w:t>🎯 OBJETIVO DO PROJETO</w:t>
      </w:r>
    </w:p>
    <w:p>
      <w:r>
        <w:t>- Prever a quantidade de internações em um hospital infantil para os próximos 5 dias.</w:t>
      </w:r>
    </w:p>
    <w:p>
      <w:r>
        <w:t>- Basear as previsões em dados reais de temperatura e umidade.</w:t>
      </w:r>
    </w:p>
    <w:p>
      <w:r>
        <w:t>- Permitir o cadastro de novos históricos de internação.</w:t>
      </w:r>
    </w:p>
    <w:p>
      <w:r>
        <w:t>- Cadastrar pacientes e salvar seus dados de forma segura.</w:t>
      </w:r>
    </w:p>
    <w:p>
      <w:r>
        <w:t>- Exibir um menu interativo no terminal para fácil uso.</w:t>
      </w:r>
    </w:p>
    <w:p>
      <w:pPr>
        <w:pStyle w:val="Heading1"/>
      </w:pPr>
      <w:r>
        <w:t>✨ FUNCIONALIDADES DO MENU</w:t>
      </w:r>
    </w:p>
    <w:p>
      <w:r>
        <w:t>1 – Ver previsão geral: Mostra as previsões para os próximos 5 dias com base no clima.</w:t>
      </w:r>
    </w:p>
    <w:p>
      <w:r>
        <w:t>2 – Ver previsão de um dia específico: Permite escolher um dia específico para ver sua previsão.</w:t>
      </w:r>
    </w:p>
    <w:p>
      <w:r>
        <w:t>3 – Cadastrar novo histórico: Permite informar manualmente as internações dos próximos dias.</w:t>
      </w:r>
    </w:p>
    <w:p>
      <w:r>
        <w:t>4 – Cadastrar paciente: Salva nome, CPF e telefone no sistema.</w:t>
      </w:r>
    </w:p>
    <w:p>
      <w:r>
        <w:t>5 – Listar pacientes: Mostra os pacientes cadastrados.</w:t>
      </w:r>
    </w:p>
    <w:p>
      <w:r>
        <w:t>6 – Sair: Finaliza o programa.</w:t>
      </w:r>
    </w:p>
    <w:p>
      <w:pPr>
        <w:pStyle w:val="Heading1"/>
      </w:pPr>
      <w:r>
        <w:t>🗂️ ORGANIZAÇÃO DO PROJETO</w:t>
      </w:r>
    </w:p>
    <w:p>
      <w:r>
        <w:t>previsao-internacoes/</w:t>
      </w:r>
    </w:p>
    <w:p>
      <w:r>
        <w:t>├── main.py                # Código principal</w:t>
      </w:r>
    </w:p>
    <w:p>
      <w:r>
        <w:t>├── historico.txt          # Internações informadas</w:t>
      </w:r>
    </w:p>
    <w:p>
      <w:r>
        <w:t>├── usuarios.json          # Pacientes cadastrados</w:t>
      </w:r>
    </w:p>
    <w:p>
      <w:r>
        <w:t>├── previsao_output.json   # Relatório salvo</w:t>
      </w:r>
    </w:p>
    <w:p>
      <w:r>
        <w:t>└── README.md              # Documentação do projeto</w:t>
      </w:r>
    </w:p>
    <w:p>
      <w:pPr>
        <w:pStyle w:val="Heading1"/>
      </w:pPr>
      <w:r>
        <w:t>⚙️ COMO EXECUTAR</w:t>
      </w:r>
    </w:p>
    <w:p>
      <w:r>
        <w:t>Requisitos:</w:t>
      </w:r>
    </w:p>
    <w:p>
      <w:r>
        <w:t>- Python 3.8 ou superior</w:t>
      </w:r>
    </w:p>
    <w:p>
      <w:r>
        <w:t>- Conta gratuita no OpenWeatherMap</w:t>
      </w:r>
    </w:p>
    <w:p/>
    <w:p>
      <w:r>
        <w:t>Instalação de dependências:</w:t>
      </w:r>
    </w:p>
    <w:p>
      <w:r>
        <w:t xml:space="preserve">    pip install requests colorama</w:t>
      </w:r>
    </w:p>
    <w:p/>
    <w:p>
      <w:r>
        <w:t>Execução:</w:t>
      </w:r>
    </w:p>
    <w:p>
      <w:r>
        <w:t xml:space="preserve">    python main.py</w:t>
      </w:r>
    </w:p>
    <w:p>
      <w:pPr>
        <w:pStyle w:val="Heading1"/>
      </w:pPr>
      <w:r>
        <w:t>🔁 FLUXO DE FUNCIONAMENTO</w:t>
      </w:r>
    </w:p>
    <w:p>
      <w:r>
        <w:t>[INÍCIO] → [Menu Principal] → [Escolha de Opção (1 a 6)] →</w:t>
      </w:r>
    </w:p>
    <w:p>
      <w:r>
        <w:t>Buscar API / Cadastrar Paciente / Cadastrar Histórico →</w:t>
      </w:r>
    </w:p>
    <w:p>
      <w:r>
        <w:t>Processar Dados / Salvar em JSON / Salvar em TXT →</w:t>
      </w:r>
    </w:p>
    <w:p>
      <w:r>
        <w:t>Exibir relatório com risco estimado</w:t>
      </w:r>
    </w:p>
    <w:p>
      <w:pPr>
        <w:pStyle w:val="Heading1"/>
      </w:pPr>
      <w:r>
        <w:t>🧱 DIAGRAMA DE ESTRUTURA</w:t>
      </w:r>
    </w:p>
    <w:p>
      <w:r>
        <w:t>main.py → lógica do sistema e interface de terminal</w:t>
      </w:r>
    </w:p>
    <w:p>
      <w:r>
        <w:t xml:space="preserve"> ├── previsao_output.json → relatório gerado</w:t>
      </w:r>
    </w:p>
    <w:p>
      <w:r>
        <w:t xml:space="preserve"> ├── historico.txt        → histórico de internações</w:t>
      </w:r>
    </w:p>
    <w:p>
      <w:r>
        <w:t xml:space="preserve"> ├── usuarios.json        → pacientes cadastrados</w:t>
      </w:r>
    </w:p>
    <w:p>
      <w:r>
        <w:t xml:space="preserve"> └── README.md            → documentação explicativa</w:t>
      </w:r>
    </w:p>
    <w:p>
      <w:pPr>
        <w:pStyle w:val="Heading1"/>
      </w:pPr>
      <w:r>
        <w:t>🧠 TECNOLOGIAS UTILIZADAS</w:t>
      </w:r>
    </w:p>
    <w:p>
      <w:r>
        <w:t>- Python 3.8+</w:t>
      </w:r>
    </w:p>
    <w:p>
      <w:r>
        <w:t>- Requests – acesso à API de clima</w:t>
      </w:r>
    </w:p>
    <w:p>
      <w:r>
        <w:t>- Colorama – cores no terminal</w:t>
      </w:r>
    </w:p>
    <w:p>
      <w:r>
        <w:t>- JSON – armazenamento de dados persistentes</w:t>
      </w:r>
    </w:p>
    <w:p>
      <w:pPr>
        <w:pStyle w:val="Heading1"/>
      </w:pPr>
      <w:r>
        <w:t>✅ CONCLUSÃO</w:t>
      </w:r>
    </w:p>
    <w:p>
      <w:r>
        <w:t>O sistema atinge seu objetivo de forma simples e funcional. Ele foi pensado para ser usado por qualquer pessoa com conhecimentos básicos em terminal, mas com lógica clara o suficiente para ser expandido futuramente (como em uma interface gráfica ou banco de dados).</w:t>
      </w:r>
    </w:p>
    <w:p>
      <w:pPr>
        <w:pStyle w:val="Heading1"/>
      </w:pPr>
      <w:r>
        <w:t>🛡️ LICENÇA</w:t>
      </w:r>
    </w:p>
    <w:p>
      <w:r>
        <w:t>Este projeto é acadêmico, sem fins lucrativos.</w:t>
      </w:r>
    </w:p>
    <w:p>
      <w:r>
        <w:t>MIT © 2025 — Matheus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